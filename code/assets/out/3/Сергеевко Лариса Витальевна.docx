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B2DC" w14:textId="77777777" w:rsidR="004254F0" w:rsidRPr="00B85D17" w:rsidRDefault="00000000">
      <w:pPr>
        <w:pStyle w:val="aa"/>
        <w:rPr>
          <w:lang w:val="ru-RU"/>
        </w:rPr>
      </w:pPr>
      <w:r w:rsidRPr="00B85D17">
        <w:rPr>
          <w:lang w:val="ru-RU"/>
        </w:rPr>
        <w:t xml:space="preserve">Приглашение на свадьбу</w:t>
      </w:r>
    </w:p>
    <w:p w14:paraId="7230ACE9" w14:textId="4BA429BF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Приглашаем Вас, </w:t>
      </w:r>
      <w:proofErr w:type="gramStart"/>
      <w:r w:rsidR="00B85D17" w:rsidRPr="00B85D17">
        <w:rPr>
          <w:b/>
          <w:bCs/>
          <w:lang w:val="ru-RU"/>
        </w:rPr>
        <w:t xml:space="preserve">Сергеевко Лариса Витальевна</w:t>
      </w:r>
      <w:r w:rsidRPr="00B85D17">
        <w:rPr>
          <w:lang w:val="ru-RU"/>
        </w:rPr>
        <w:t xml:space="preserve">, на свадьбу </w:t>
      </w:r>
      <w:r w:rsidR="00B85D17" w:rsidRPr="00B85D17">
        <w:rPr>
          <w:i/>
          <w:iCs/>
          <w:lang w:val="ru-RU"/>
        </w:rPr>
        <w:t xml:space="preserve">Некрика Кирилла Андреева и Мариновой Ларисы Олеговны</w:t>
      </w:r>
      <w:r w:rsidRPr="00B85D17">
        <w:rPr>
          <w:i/>
          <w:lang w:val="ru-RU"/>
        </w:rPr>
        <w:t xml:space="preserve">.</w:t>
      </w:r>
    </w:p>
    <w:p w14:paraId="506664C0" w14:textId="79EDA28A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Свадьба состоится </w:t>
      </w:r>
      <w:proofErr w:type="gramStart"/>
      <w:r w:rsidR="00B85D17" w:rsidRPr="00B85D17">
        <w:rPr>
          <w:lang w:val="ru-RU"/>
        </w:rPr>
        <w:t xml:space="preserve">12 июня 2024 года</w:t>
      </w:r>
      <w:r w:rsidRPr="00B85D17">
        <w:rPr>
          <w:lang w:val="ru-RU"/>
        </w:rPr>
        <w:t xml:space="preserve"> года в</w:t>
      </w:r>
      <w:r w:rsidR="00B85D17" w:rsidRPr="00B85D17">
        <w:rPr>
          <w:lang w:val="ru-RU"/>
        </w:rPr>
        <w:t xml:space="preserve"> 12:00</w:t>
      </w:r>
      <w:r w:rsidRPr="00B85D17">
        <w:rPr>
          <w:lang w:val="ru-RU"/>
        </w:rPr>
        <w:t xml:space="preserve"> в месте: </w:t>
      </w:r>
      <w:r w:rsidR="00B85D17" w:rsidRPr="00B85D17">
        <w:rPr>
          <w:lang w:val="ru-RU"/>
        </w:rPr>
        <w:t xml:space="preserve">ресторан "У Андрея" на Светланской 25</w:t>
      </w:r>
      <w:r w:rsidRPr="00B85D17">
        <w:rPr>
          <w:lang w:val="ru-RU"/>
        </w:rPr>
        <w:t>.</w:t>
      </w:r>
    </w:p>
    <w:p w14:paraId="7F94A5C8" w14:textId="66E6E4FB" w:rsidR="00B85D17" w:rsidRPr="00682CEE" w:rsidRDefault="00000000" w:rsidP="00682CEE">
      <w:pPr>
        <w:pStyle w:val="1"/>
      </w:pPr>
      <w:proofErr w:type="spellStart"/>
      <w:r>
        <w:t>Стоит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с </w:t>
      </w:r>
      <w:proofErr w:type="spellStart"/>
      <w:r>
        <w:t>собой</w:t>
      </w:r>
      <w:proofErr w:type="spellEnd"/>
      <w:r>
        <w:t>:</w:t>
      </w:r>
    </w:p>
    <w:p w14:paraId="795FCD2F" w14:textId="77777777" w:rsidR="004254F0" w:rsidRDefault="00000000">
      <w:pPr>
        <w:pStyle w:val="a"/>
      </w:pPr>
      <w:proofErr w:type="spellStart"/>
      <w:r>
        <w:t>Хорошее</w:t>
      </w:r>
      <w:proofErr w:type="spellEnd"/>
      <w:r>
        <w:t xml:space="preserve"> </w:t>
      </w:r>
      <w:proofErr w:type="spellStart"/>
      <w:r>
        <w:t>настроение</w:t>
      </w:r>
      <w:proofErr w:type="spellEnd"/>
    </w:p>
    <w:p w14:paraId="6B4F6A0D" w14:textId="77777777" w:rsidR="004254F0" w:rsidRDefault="00000000">
      <w:pPr>
        <w:pStyle w:val="a"/>
      </w:pPr>
      <w:r>
        <w:t>Счастливую мордашку</w:t>
      </w:r>
    </w:p>
    <w:p w14:paraId="60A46DBB" w14:textId="77777777" w:rsidR="004254F0" w:rsidRDefault="00000000">
      <w:pPr>
        <w:pStyle w:val="a"/>
      </w:pPr>
      <w:r>
        <w:t>Подарок для брачующихся</w:t>
      </w:r>
    </w:p>
    <w:p w14:paraId="1F128643" w14:textId="77777777" w:rsidR="004254F0" w:rsidRDefault="00000000">
      <w:pPr>
        <w:pStyle w:val="1"/>
      </w:pPr>
      <w:r>
        <w:t>Список гостей: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230F00" w14:paraId="21D800C5" w14:textId="77777777">
        <w:tc>
          <w:tcPr>
            <w:tcW w:w="2880" w:type="dxa"/>
          </w:tcPr>
          <w:p w14:paraId="61BC02A7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ФИО</w:t>
            </w:r>
          </w:p>
        </w:tc>
        <w:tc>
          <w:tcPr>
            <w:tcW w:w="2880" w:type="dxa"/>
          </w:tcPr>
          <w:p w14:paraId="04BEABF8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Отношение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Иванов Иван Иванович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друг жениха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Петров Петр Николавевич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напарник жениха в доте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Маврения Диана Кирилловна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подруга невесты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Петровна Василила Американовна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мать невесты</w:t>
            </w:r>
          </w:p>
        </w:tc>
      </w:tr>
    </w:tbl>
    <w:p w14:paraId="119B2CDC" w14:textId="77777777" w:rsidR="004254F0" w:rsidRDefault="00000000">
      <w:r>
        <w:rPr>
          <w:noProof/>
        </w:rPr>
        <w:drawing>
          <wp:inline distT="0" distB="0" distL="0" distR="0" wp14:anchorId="7A32B108" wp14:editId="05BE7878">
            <wp:extent cx="1143000" cy="742156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364" w14:textId="77777777" w:rsidR="004254F0" w:rsidRDefault="00000000">
      <w:r>
        <w:rPr>
          <w:noProof/>
        </w:rPr>
        <w:drawing>
          <wp:inline distT="0" distB="0" distL="0" distR="0" wp14:anchorId="7720511B" wp14:editId="2DD47DE2">
            <wp:extent cx="1143000" cy="1143000"/>
            <wp:effectExtent l="0" t="0" r="0" b="0"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70760">
    <w:abstractNumId w:val="8"/>
  </w:num>
  <w:num w:numId="2" w16cid:durableId="2058578757">
    <w:abstractNumId w:val="6"/>
  </w:num>
  <w:num w:numId="3" w16cid:durableId="354043020">
    <w:abstractNumId w:val="5"/>
  </w:num>
  <w:num w:numId="4" w16cid:durableId="1095781736">
    <w:abstractNumId w:val="4"/>
  </w:num>
  <w:num w:numId="5" w16cid:durableId="954019450">
    <w:abstractNumId w:val="7"/>
  </w:num>
  <w:num w:numId="6" w16cid:durableId="465897350">
    <w:abstractNumId w:val="3"/>
  </w:num>
  <w:num w:numId="7" w16cid:durableId="2136948647">
    <w:abstractNumId w:val="2"/>
  </w:num>
  <w:num w:numId="8" w16cid:durableId="524446284">
    <w:abstractNumId w:val="1"/>
  </w:num>
  <w:num w:numId="9" w16cid:durableId="1552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00"/>
    <w:rsid w:val="0029639D"/>
    <w:rsid w:val="00326F90"/>
    <w:rsid w:val="004254F0"/>
    <w:rsid w:val="00682CEE"/>
    <w:rsid w:val="00705A5A"/>
    <w:rsid w:val="00AA1D8D"/>
    <w:rsid w:val="00B47730"/>
    <w:rsid w:val="00B85D17"/>
    <w:rsid w:val="00CB0664"/>
    <w:rsid w:val="00EB63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74DD6"/>
  <w14:defaultImageDpi w14:val="300"/>
  <w15:docId w15:val="{02E99DC4-E981-4E47-8126-90486BA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Кириенко</cp:lastModifiedBy>
  <cp:revision>4</cp:revision>
  <dcterms:created xsi:type="dcterms:W3CDTF">2013-12-23T23:15:00Z</dcterms:created>
  <dcterms:modified xsi:type="dcterms:W3CDTF">2024-05-26T05:48:00Z</dcterms:modified>
  <cp:category/>
  <dc:identifier/>
  <dc:language/>
</cp:coreProperties>
</file>