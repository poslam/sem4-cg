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свадьбу</w:t>
      </w:r>
    </w:p>
    <w:p>
      <w:r>
        <w:t xml:space="preserve">Приглашаем Вас, </w:t>
      </w:r>
      <w:r>
        <w:rPr>
          <w:b/>
        </w:rPr>
        <w:t>Петровна Василила Американовна</w:t>
      </w:r>
      <w:r>
        <w:t xml:space="preserve">, на свадьбу </w:t>
      </w:r>
      <w:r>
        <w:rPr>
          <w:i/>
        </w:rPr>
        <w:t>Некрика Кирилла Андреева и Мариновой Ларисы Олеговны.</w:t>
      </w:r>
    </w:p>
    <w:p>
      <w:r>
        <w:t>Свадьба состоится 12 июня 2024 года в 12:00 в месте: ресторан "У Андрея" на Светланской 25.</w:t>
      </w:r>
    </w:p>
    <w:p>
      <w:pPr>
        <w:pStyle w:val="Heading1"/>
      </w:pPr>
      <w:r>
        <w:t>Стоит взять с собой:</w:t>
      </w:r>
    </w:p>
    <w:p>
      <w:pPr>
        <w:pStyle w:val="ListNumber"/>
      </w:pPr>
      <w:r>
        <w:t>Хорошее настроение</w:t>
      </w:r>
    </w:p>
    <w:p>
      <w:pPr>
        <w:pStyle w:val="ListNumber"/>
      </w:pPr>
      <w:r>
        <w:t>Счастливую мордашку</w:t>
      </w:r>
    </w:p>
    <w:p>
      <w:pPr>
        <w:pStyle w:val="ListNumber"/>
      </w:pPr>
      <w:r>
        <w:t>Подарок для брачующихся</w:t>
      </w:r>
    </w:p>
    <w:p>
      <w:pPr>
        <w:pStyle w:val="Heading1"/>
      </w:pPr>
      <w:r>
        <w:t>Список гостей: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Номер</w:t>
            </w:r>
          </w:p>
        </w:tc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Отношение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Иванов Иван Иванович</w:t>
            </w:r>
          </w:p>
        </w:tc>
        <w:tc>
          <w:tcPr>
            <w:tcW w:type="dxa" w:w="2880"/>
          </w:tcPr>
          <w:p>
            <w:r>
              <w:t>друг жениха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Петров Петр Николавевич</w:t>
            </w:r>
          </w:p>
        </w:tc>
        <w:tc>
          <w:tcPr>
            <w:tcW w:type="dxa" w:w="2880"/>
          </w:tcPr>
          <w:p>
            <w:r>
              <w:t>напарник жениха в доте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Сергеевко Лариса Витальевна</w:t>
            </w:r>
          </w:p>
        </w:tc>
        <w:tc>
          <w:tcPr>
            <w:tcW w:type="dxa" w:w="2880"/>
          </w:tcPr>
          <w:p>
            <w:r>
              <w:t>мастер по ноготочкам невесты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Маврения Диана Кирилловна</w:t>
            </w:r>
          </w:p>
        </w:tc>
        <w:tc>
          <w:tcPr>
            <w:tcW w:type="dxa" w:w="2880"/>
          </w:tcPr>
          <w:p>
            <w:r>
              <w:t>подруга невесты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742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