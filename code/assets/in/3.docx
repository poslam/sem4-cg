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EB2DC" w14:textId="77777777" w:rsidR="004254F0" w:rsidRPr="00B85D17" w:rsidRDefault="00000000">
      <w:pPr>
        <w:pStyle w:val="aa"/>
        <w:rPr>
          <w:lang w:val="ru-RU"/>
        </w:rPr>
      </w:pPr>
      <w:r w:rsidRPr="00B85D17">
        <w:rPr>
          <w:lang w:val="ru-RU"/>
        </w:rPr>
        <w:t>Приглашение на свадьбу</w:t>
      </w:r>
    </w:p>
    <w:p w14:paraId="7230ACE9" w14:textId="4BA429BF" w:rsidR="004254F0" w:rsidRPr="00B85D17" w:rsidRDefault="00000000">
      <w:pPr>
        <w:rPr>
          <w:lang w:val="ru-RU"/>
        </w:rPr>
      </w:pPr>
      <w:r w:rsidRPr="00B85D17">
        <w:rPr>
          <w:lang w:val="ru-RU"/>
        </w:rPr>
        <w:t xml:space="preserve">Приглашаем Вас, </w:t>
      </w:r>
      <w:proofErr w:type="gramStart"/>
      <w:r w:rsidR="00B85D17" w:rsidRPr="00B85D17">
        <w:rPr>
          <w:b/>
          <w:bCs/>
          <w:lang w:val="ru-RU"/>
        </w:rPr>
        <w:t xml:space="preserve">{{ </w:t>
      </w:r>
      <w:r w:rsidR="00B85D17" w:rsidRPr="00B85D17">
        <w:rPr>
          <w:b/>
          <w:bCs/>
        </w:rPr>
        <w:t>guest</w:t>
      </w:r>
      <w:proofErr w:type="gramEnd"/>
      <w:r w:rsidR="00B85D17" w:rsidRPr="00B85D17">
        <w:rPr>
          <w:b/>
          <w:bCs/>
          <w:lang w:val="ru-RU"/>
        </w:rPr>
        <w:t xml:space="preserve"> }}</w:t>
      </w:r>
      <w:r w:rsidRPr="00B85D17">
        <w:rPr>
          <w:lang w:val="ru-RU"/>
        </w:rPr>
        <w:t xml:space="preserve">, на свадьбу </w:t>
      </w:r>
      <w:r w:rsidR="00B85D17" w:rsidRPr="00B85D17">
        <w:rPr>
          <w:i/>
          <w:iCs/>
          <w:lang w:val="ru-RU"/>
        </w:rPr>
        <w:t xml:space="preserve">{{ </w:t>
      </w:r>
      <w:proofErr w:type="spellStart"/>
      <w:r w:rsidR="00B85D17" w:rsidRPr="00B85D17">
        <w:rPr>
          <w:i/>
          <w:lang w:val="ru-RU"/>
        </w:rPr>
        <w:t>whose_wedding</w:t>
      </w:r>
      <w:proofErr w:type="spellEnd"/>
      <w:r w:rsidR="00B85D17" w:rsidRPr="00B85D17">
        <w:rPr>
          <w:i/>
          <w:lang w:val="ru-RU"/>
        </w:rPr>
        <w:t xml:space="preserve"> }}</w:t>
      </w:r>
      <w:r w:rsidRPr="00B85D17">
        <w:rPr>
          <w:i/>
          <w:lang w:val="ru-RU"/>
        </w:rPr>
        <w:t>.</w:t>
      </w:r>
    </w:p>
    <w:p w14:paraId="506664C0" w14:textId="79EDA28A" w:rsidR="004254F0" w:rsidRPr="00B85D17" w:rsidRDefault="00000000">
      <w:pPr>
        <w:rPr>
          <w:lang w:val="ru-RU"/>
        </w:rPr>
      </w:pPr>
      <w:r w:rsidRPr="00B85D17">
        <w:rPr>
          <w:lang w:val="ru-RU"/>
        </w:rPr>
        <w:t xml:space="preserve">Свадьба состоится </w:t>
      </w:r>
      <w:proofErr w:type="gramStart"/>
      <w:r w:rsidR="00B85D17" w:rsidRPr="00B85D17">
        <w:rPr>
          <w:lang w:val="ru-RU"/>
        </w:rPr>
        <w:t xml:space="preserve">{{ </w:t>
      </w:r>
      <w:r w:rsidR="00B85D17">
        <w:t>wedding</w:t>
      </w:r>
      <w:proofErr w:type="gramEnd"/>
      <w:r w:rsidR="00B85D17" w:rsidRPr="00B85D17">
        <w:rPr>
          <w:lang w:val="ru-RU"/>
        </w:rPr>
        <w:t>_</w:t>
      </w:r>
      <w:r w:rsidR="00B85D17">
        <w:t>date</w:t>
      </w:r>
      <w:r w:rsidR="00B85D17" w:rsidRPr="00B85D17">
        <w:rPr>
          <w:lang w:val="ru-RU"/>
        </w:rPr>
        <w:t xml:space="preserve"> }}</w:t>
      </w:r>
      <w:r w:rsidRPr="00B85D17">
        <w:rPr>
          <w:lang w:val="ru-RU"/>
        </w:rPr>
        <w:t xml:space="preserve"> года в</w:t>
      </w:r>
      <w:r w:rsidR="00B85D17" w:rsidRPr="00B85D17">
        <w:rPr>
          <w:lang w:val="ru-RU"/>
        </w:rPr>
        <w:t xml:space="preserve"> {{ </w:t>
      </w:r>
      <w:r w:rsidR="00B85D17">
        <w:t>wedding</w:t>
      </w:r>
      <w:r w:rsidR="00B85D17" w:rsidRPr="00B85D17">
        <w:rPr>
          <w:lang w:val="ru-RU"/>
        </w:rPr>
        <w:t>_</w:t>
      </w:r>
      <w:r w:rsidR="00B85D17">
        <w:t>time</w:t>
      </w:r>
      <w:r w:rsidR="00B85D17" w:rsidRPr="00B85D17">
        <w:rPr>
          <w:lang w:val="ru-RU"/>
        </w:rPr>
        <w:t xml:space="preserve"> }}</w:t>
      </w:r>
      <w:r w:rsidRPr="00B85D17">
        <w:rPr>
          <w:lang w:val="ru-RU"/>
        </w:rPr>
        <w:t xml:space="preserve"> в месте: </w:t>
      </w:r>
      <w:r w:rsidR="00B85D17" w:rsidRPr="00B85D17">
        <w:rPr>
          <w:lang w:val="ru-RU"/>
        </w:rPr>
        <w:t xml:space="preserve">{{ </w:t>
      </w:r>
      <w:r w:rsidR="00B85D17">
        <w:t>wedding</w:t>
      </w:r>
      <w:r w:rsidR="00B85D17" w:rsidRPr="00B85D17">
        <w:rPr>
          <w:lang w:val="ru-RU"/>
        </w:rPr>
        <w:t>_</w:t>
      </w:r>
      <w:r w:rsidR="00B85D17">
        <w:t>place</w:t>
      </w:r>
      <w:r w:rsidR="00B85D17" w:rsidRPr="00B85D17">
        <w:rPr>
          <w:lang w:val="ru-RU"/>
        </w:rPr>
        <w:t xml:space="preserve"> }}</w:t>
      </w:r>
      <w:r w:rsidRPr="00B85D17">
        <w:rPr>
          <w:lang w:val="ru-RU"/>
        </w:rPr>
        <w:t>.</w:t>
      </w:r>
    </w:p>
    <w:p w14:paraId="7F94A5C8" w14:textId="66E6E4FB" w:rsidR="00B85D17" w:rsidRPr="00682CEE" w:rsidRDefault="00000000" w:rsidP="00682CEE">
      <w:pPr>
        <w:pStyle w:val="1"/>
      </w:pPr>
      <w:proofErr w:type="spellStart"/>
      <w:r>
        <w:t>Стоит</w:t>
      </w:r>
      <w:proofErr w:type="spellEnd"/>
      <w:r>
        <w:t xml:space="preserve"> </w:t>
      </w:r>
      <w:proofErr w:type="spellStart"/>
      <w:r>
        <w:t>взять</w:t>
      </w:r>
      <w:proofErr w:type="spellEnd"/>
      <w:r>
        <w:t xml:space="preserve"> с </w:t>
      </w:r>
      <w:proofErr w:type="spellStart"/>
      <w:r>
        <w:t>собой</w:t>
      </w:r>
      <w:proofErr w:type="spellEnd"/>
      <w:r>
        <w:t>:</w:t>
      </w:r>
    </w:p>
    <w:p w14:paraId="795FCD2F" w14:textId="77777777" w:rsidR="004254F0" w:rsidRDefault="00000000">
      <w:pPr>
        <w:pStyle w:val="a"/>
      </w:pPr>
      <w:proofErr w:type="spellStart"/>
      <w:r>
        <w:t>Хорошее</w:t>
      </w:r>
      <w:proofErr w:type="spellEnd"/>
      <w:r>
        <w:t xml:space="preserve"> </w:t>
      </w:r>
      <w:proofErr w:type="spellStart"/>
      <w:r>
        <w:t>настроение</w:t>
      </w:r>
      <w:proofErr w:type="spellEnd"/>
    </w:p>
    <w:p w14:paraId="6B4F6A0D" w14:textId="77777777" w:rsidR="004254F0" w:rsidRDefault="00000000">
      <w:pPr>
        <w:pStyle w:val="a"/>
      </w:pPr>
      <w:r>
        <w:t>Счастливую мордашку</w:t>
      </w:r>
    </w:p>
    <w:p w14:paraId="60A46DBB" w14:textId="77777777" w:rsidR="004254F0" w:rsidRDefault="00000000">
      <w:pPr>
        <w:pStyle w:val="a"/>
      </w:pPr>
      <w:r>
        <w:t>Подарок для брачующихся</w:t>
      </w:r>
    </w:p>
    <w:p w14:paraId="1F128643" w14:textId="77777777" w:rsidR="004254F0" w:rsidRDefault="00000000">
      <w:pPr>
        <w:pStyle w:val="1"/>
      </w:pPr>
      <w:r>
        <w:t>Список гостей: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</w:tblGrid>
      <w:tr w:rsidR="00230F00" w14:paraId="21D800C5" w14:textId="77777777">
        <w:tc>
          <w:tcPr>
            <w:tcW w:w="2880" w:type="dxa"/>
          </w:tcPr>
          <w:p w14:paraId="61BC02A7" w14:textId="77777777" w:rsidR="00230F00" w:rsidRPr="00230F00" w:rsidRDefault="00230F00" w:rsidP="00230F00">
            <w:pPr>
              <w:jc w:val="center"/>
              <w:rPr>
                <w:b/>
                <w:bCs/>
              </w:rPr>
            </w:pPr>
            <w:r w:rsidRPr="00230F00">
              <w:rPr>
                <w:b/>
                <w:bCs/>
              </w:rPr>
              <w:t>ФИО</w:t>
            </w:r>
          </w:p>
        </w:tc>
        <w:tc>
          <w:tcPr>
            <w:tcW w:w="2880" w:type="dxa"/>
          </w:tcPr>
          <w:p w14:paraId="04BEABF8" w14:textId="77777777" w:rsidR="00230F00" w:rsidRPr="00230F00" w:rsidRDefault="00230F00" w:rsidP="00230F00">
            <w:pPr>
              <w:jc w:val="center"/>
              <w:rPr>
                <w:b/>
                <w:bCs/>
              </w:rPr>
            </w:pPr>
            <w:r w:rsidRPr="00230F00">
              <w:rPr>
                <w:b/>
                <w:bCs/>
              </w:rPr>
              <w:t>Отношение</w:t>
            </w:r>
          </w:p>
        </w:tc>
      </w:tr>
      <w:tr w:rsidR="00230F00" w14:paraId="54E48F4F" w14:textId="77777777" w:rsidTr="000F48A3">
        <w:tc>
          <w:tcPr>
            <w:tcW w:w="5760" w:type="dxa"/>
            <w:gridSpan w:val="2"/>
          </w:tcPr>
          <w:p w14:paraId="186424CD" w14:textId="64F4FBFE" w:rsidR="00230F00" w:rsidRDefault="00230F00" w:rsidP="00230F00">
            <w:pPr>
              <w:jc w:val="center"/>
            </w:pPr>
            <w:r>
              <w:rPr>
                <w:b/>
              </w:rPr>
              <w:t>{%tr for guest in guests %}</w:t>
            </w:r>
          </w:p>
        </w:tc>
      </w:tr>
      <w:tr w:rsidR="00230F00" w14:paraId="656A3D09" w14:textId="77777777">
        <w:tc>
          <w:tcPr>
            <w:tcW w:w="2880" w:type="dxa"/>
          </w:tcPr>
          <w:p w14:paraId="2A5C6D0B" w14:textId="113CACD1" w:rsidR="00230F00" w:rsidRDefault="00230F00" w:rsidP="00B85D17">
            <w:proofErr w:type="gramStart"/>
            <w:r w:rsidRPr="00B85D17">
              <w:rPr>
                <w:lang w:val="ru-RU"/>
              </w:rPr>
              <w:t>{{</w:t>
            </w:r>
            <w:r>
              <w:rPr>
                <w:lang w:val="ru-RU"/>
              </w:rPr>
              <w:t xml:space="preserve"> guest.name</w:t>
            </w:r>
            <w:proofErr w:type="gramEnd"/>
            <w:r w:rsidRPr="00B85D17">
              <w:rPr>
                <w:lang w:val="ru-RU"/>
              </w:rPr>
              <w:t xml:space="preserve"> }}</w:t>
            </w:r>
          </w:p>
        </w:tc>
        <w:tc>
          <w:tcPr>
            <w:tcW w:w="2880" w:type="dxa"/>
          </w:tcPr>
          <w:p w14:paraId="36D0055B" w14:textId="4A8B4CAB" w:rsidR="00230F00" w:rsidRDefault="00230F00" w:rsidP="00B85D17">
            <w:proofErr w:type="gramStart"/>
            <w:r w:rsidRPr="00B85D17">
              <w:rPr>
                <w:lang w:val="ru-RU"/>
              </w:rPr>
              <w:t>{{</w:t>
            </w:r>
            <w:r>
              <w:t xml:space="preserve"> </w:t>
            </w:r>
            <w:proofErr w:type="spellStart"/>
            <w:r>
              <w:t>guest</w:t>
            </w:r>
            <w:proofErr w:type="gramEnd"/>
            <w:r>
              <w:t>.relation</w:t>
            </w:r>
            <w:proofErr w:type="spellEnd"/>
            <w:r w:rsidRPr="00B85D17">
              <w:rPr>
                <w:lang w:val="ru-RU"/>
              </w:rPr>
              <w:t xml:space="preserve"> }}</w:t>
            </w:r>
          </w:p>
        </w:tc>
      </w:tr>
      <w:tr w:rsidR="00230F00" w14:paraId="66EA70CA" w14:textId="77777777" w:rsidTr="00A82BD6">
        <w:tc>
          <w:tcPr>
            <w:tcW w:w="5760" w:type="dxa"/>
            <w:gridSpan w:val="2"/>
          </w:tcPr>
          <w:p w14:paraId="6D07FFBA" w14:textId="5220DEE4" w:rsidR="00230F00" w:rsidRPr="00B85D17" w:rsidRDefault="00230F00" w:rsidP="00230F00">
            <w:pPr>
              <w:jc w:val="center"/>
              <w:rPr>
                <w:lang w:val="ru-RU"/>
              </w:rPr>
            </w:pPr>
            <w:r>
              <w:rPr>
                <w:b/>
              </w:rPr>
              <w:t xml:space="preserve">{%tr </w:t>
            </w:r>
            <w:proofErr w:type="spellStart"/>
            <w:r>
              <w:rPr>
                <w:b/>
              </w:rPr>
              <w:t>endfor</w:t>
            </w:r>
            <w:proofErr w:type="spellEnd"/>
            <w:r>
              <w:rPr>
                <w:b/>
              </w:rPr>
              <w:t xml:space="preserve"> %}</w:t>
            </w:r>
          </w:p>
        </w:tc>
      </w:tr>
    </w:tbl>
    <w:p w14:paraId="119B2CDC" w14:textId="77777777" w:rsidR="004254F0" w:rsidRDefault="00000000">
      <w:r>
        <w:rPr>
          <w:noProof/>
        </w:rPr>
        <w:drawing>
          <wp:inline distT="0" distB="0" distL="0" distR="0" wp14:anchorId="7A32B108" wp14:editId="05BE7878">
            <wp:extent cx="1143000" cy="742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B364" w14:textId="77777777" w:rsidR="004254F0" w:rsidRDefault="00000000">
      <w:r>
        <w:rPr>
          <w:noProof/>
        </w:rPr>
        <w:drawing>
          <wp:inline distT="0" distB="0" distL="0" distR="0" wp14:anchorId="7720511B" wp14:editId="2DD47DE2">
            <wp:extent cx="11430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4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270760">
    <w:abstractNumId w:val="8"/>
  </w:num>
  <w:num w:numId="2" w16cid:durableId="2058578757">
    <w:abstractNumId w:val="6"/>
  </w:num>
  <w:num w:numId="3" w16cid:durableId="354043020">
    <w:abstractNumId w:val="5"/>
  </w:num>
  <w:num w:numId="4" w16cid:durableId="1095781736">
    <w:abstractNumId w:val="4"/>
  </w:num>
  <w:num w:numId="5" w16cid:durableId="954019450">
    <w:abstractNumId w:val="7"/>
  </w:num>
  <w:num w:numId="6" w16cid:durableId="465897350">
    <w:abstractNumId w:val="3"/>
  </w:num>
  <w:num w:numId="7" w16cid:durableId="2136948647">
    <w:abstractNumId w:val="2"/>
  </w:num>
  <w:num w:numId="8" w16cid:durableId="524446284">
    <w:abstractNumId w:val="1"/>
  </w:num>
  <w:num w:numId="9" w16cid:durableId="155295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F00"/>
    <w:rsid w:val="0029639D"/>
    <w:rsid w:val="00326F90"/>
    <w:rsid w:val="004254F0"/>
    <w:rsid w:val="00682CEE"/>
    <w:rsid w:val="00705A5A"/>
    <w:rsid w:val="00AA1D8D"/>
    <w:rsid w:val="00B47730"/>
    <w:rsid w:val="00B85D17"/>
    <w:rsid w:val="00CB0664"/>
    <w:rsid w:val="00EB63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74DD6"/>
  <w14:defaultImageDpi w14:val="300"/>
  <w15:docId w15:val="{02E99DC4-E981-4E47-8126-90486BA3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Кириенко</cp:lastModifiedBy>
  <cp:revision>4</cp:revision>
  <dcterms:created xsi:type="dcterms:W3CDTF">2013-12-23T23:15:00Z</dcterms:created>
  <dcterms:modified xsi:type="dcterms:W3CDTF">2024-05-26T05:48:00Z</dcterms:modified>
  <cp:category/>
</cp:coreProperties>
</file>